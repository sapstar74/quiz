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F03" w:rsidRDefault="00000000">
      <w:pPr>
        <w:pStyle w:val="Heading1"/>
        <w:jc w:val="center"/>
      </w:pPr>
      <w:r>
        <w:t>MLB Csapatok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25"/>
        <w:gridCol w:w="2725"/>
        <w:gridCol w:w="2725"/>
        <w:gridCol w:w="2725"/>
      </w:tblGrid>
      <w:tr w:rsidR="00D33F03" w:rsidTr="004C2166">
        <w:trPr>
          <w:trHeight w:val="1795"/>
        </w:trPr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56689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9_Diamondbacks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66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Arizona Diamondbacks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6754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4_Brav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675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Atlanta Braves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68170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0_Oriol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68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Baltimore Orioles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100465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_Red Sox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00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Boston Red Sox</w:t>
            </w:r>
          </w:p>
        </w:tc>
      </w:tr>
      <w:tr w:rsidR="00D33F03" w:rsidTr="004C2166">
        <w:trPr>
          <w:trHeight w:val="1795"/>
        </w:trPr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101032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5_White Sox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01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Chicago White Sox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2_Cub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Chicago Cubs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50745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3_Red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7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Cincinnati Reds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110655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_Guardians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10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Cleveland Guardians</w:t>
            </w:r>
          </w:p>
        </w:tc>
      </w:tr>
      <w:tr w:rsidR="00D33F03" w:rsidTr="004C2166">
        <w:trPr>
          <w:trHeight w:val="1795"/>
        </w:trPr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77566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5_Rockie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75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Colorado Rockies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105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_Tigers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0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Detroit Tigers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7_Astros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Houston Astros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67531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8_Royals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6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Kansas City Royals</w:t>
            </w:r>
          </w:p>
        </w:tc>
      </w:tr>
      <w:tr w:rsidR="00D33F03" w:rsidTr="004C2166">
        <w:trPr>
          <w:trHeight w:val="1795"/>
        </w:trPr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96338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8_Angels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96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Los Angeles Angels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94468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9_Dodgers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944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Los Angeles Dodgers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70448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6_Marlins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04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Miami Marlins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78420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8_Brewers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8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Milwaukee Brewers</w:t>
            </w:r>
          </w:p>
        </w:tc>
      </w:tr>
      <w:tr w:rsidR="00D33F03" w:rsidTr="004C2166">
        <w:trPr>
          <w:trHeight w:val="1795"/>
        </w:trPr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70641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2_Twins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0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Minnesota Twins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75063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7_Yankees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5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New York Yankees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91047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1_Mets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91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New York Mets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60196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3_Athletics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601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Oakland Athletics</w:t>
            </w:r>
          </w:p>
        </w:tc>
      </w:tr>
      <w:tr w:rsidR="00D33F03" w:rsidTr="004C2166">
        <w:trPr>
          <w:trHeight w:val="1795"/>
        </w:trPr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9235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3_Phillies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92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Philadelphia Phillies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101647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4_Pirates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01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Pittsburgh Pirates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9023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5_Padres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90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San Diego Padres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99940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7_Giants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999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San Francisco Giants</w:t>
            </w:r>
          </w:p>
        </w:tc>
      </w:tr>
      <w:tr w:rsidR="00D33F03" w:rsidTr="004C2166">
        <w:trPr>
          <w:trHeight w:val="1795"/>
        </w:trPr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115578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6_Mariners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155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Seattle Mariners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900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8_Cardinals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St. Louis Cardinals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63692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9_Rays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636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Tampa Bay Rays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81969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0_Rangers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819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Texas Rangers</w:t>
            </w:r>
          </w:p>
        </w:tc>
      </w:tr>
      <w:tr w:rsidR="00D33F03" w:rsidTr="004C2166">
        <w:trPr>
          <w:trHeight w:val="1795"/>
        </w:trPr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61802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1_Blue Jays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618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Toronto Blue Jays</w:t>
            </w:r>
          </w:p>
        </w:tc>
        <w:tc>
          <w:tcPr>
            <w:tcW w:w="2725" w:type="dxa"/>
            <w:vAlign w:val="center"/>
          </w:tcPr>
          <w:p w:rsidR="00D33F0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00" cy="720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0_Nationals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F03" w:rsidRDefault="00000000">
            <w:pPr>
              <w:jc w:val="center"/>
            </w:pPr>
            <w:r>
              <w:rPr>
                <w:sz w:val="16"/>
              </w:rPr>
              <w:t>Washington Nationals</w:t>
            </w:r>
          </w:p>
        </w:tc>
        <w:tc>
          <w:tcPr>
            <w:tcW w:w="2725" w:type="dxa"/>
          </w:tcPr>
          <w:p w:rsidR="00D33F03" w:rsidRDefault="00D33F03"/>
        </w:tc>
        <w:tc>
          <w:tcPr>
            <w:tcW w:w="2725" w:type="dxa"/>
          </w:tcPr>
          <w:p w:rsidR="00D33F03" w:rsidRDefault="00D33F03"/>
        </w:tc>
      </w:tr>
    </w:tbl>
    <w:p w:rsidR="00887010" w:rsidRDefault="00887010"/>
    <w:sectPr w:rsidR="00887010" w:rsidSect="00034616">
      <w:pgSz w:w="11906" w:h="16838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2050317">
    <w:abstractNumId w:val="8"/>
  </w:num>
  <w:num w:numId="2" w16cid:durableId="22748445">
    <w:abstractNumId w:val="6"/>
  </w:num>
  <w:num w:numId="3" w16cid:durableId="428741613">
    <w:abstractNumId w:val="5"/>
  </w:num>
  <w:num w:numId="4" w16cid:durableId="1058211119">
    <w:abstractNumId w:val="4"/>
  </w:num>
  <w:num w:numId="5" w16cid:durableId="1128814304">
    <w:abstractNumId w:val="7"/>
  </w:num>
  <w:num w:numId="6" w16cid:durableId="1585604627">
    <w:abstractNumId w:val="3"/>
  </w:num>
  <w:num w:numId="7" w16cid:durableId="1044138717">
    <w:abstractNumId w:val="2"/>
  </w:num>
  <w:num w:numId="8" w16cid:durableId="1303921868">
    <w:abstractNumId w:val="1"/>
  </w:num>
  <w:num w:numId="9" w16cid:durableId="57147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2166"/>
    <w:rsid w:val="00887010"/>
    <w:rsid w:val="00AA1D8D"/>
    <w:rsid w:val="00B47730"/>
    <w:rsid w:val="00CB0664"/>
    <w:rsid w:val="00D33F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CE9D5C3E-2394-5044-98D8-EFF1ABFB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MLB Csapatok Logói</dc:title>
  <dc:subject/>
  <dc:creator>MLB Logo Downloader</dc:creator>
  <cp:keywords/>
  <dc:description>generated by python-docx</dc:description>
  <cp:lastModifiedBy>Zsiga Gábor</cp:lastModifiedBy>
  <cp:revision>2</cp:revision>
  <dcterms:created xsi:type="dcterms:W3CDTF">2013-12-23T23:15:00Z</dcterms:created>
  <dcterms:modified xsi:type="dcterms:W3CDTF">2025-06-24T09:30:00Z</dcterms:modified>
  <cp:category/>
</cp:coreProperties>
</file>